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Currency Converter Project</w:t>
      </w:r>
    </w:p>
    <w:p>
      <w:r>
        <w:t>Name: Mateti Asheesh Mohanthy</w:t>
      </w:r>
    </w:p>
    <w:p>
      <w:r>
        <w:t>Roll No: NC.SC.23143</w:t>
      </w:r>
    </w:p>
    <w:p>
      <w:pPr>
        <w:pStyle w:val="Heading2"/>
      </w:pPr>
      <w:r>
        <w:t>Description</w:t>
      </w:r>
    </w:p>
    <w:p>
      <w:r>
        <w:t xml:space="preserve">This project implements a Currency Converter using Python. </w:t>
        <w:br/>
        <w:t>It allows users to input an amount, source currency, and target currency, and performs the conversion based on real-time exchange rates fetched from an online API.</w:t>
      </w:r>
    </w:p>
    <w:p>
      <w:pPr>
        <w:pStyle w:val="Heading2"/>
      </w:pPr>
      <w:r>
        <w:t>Project Features</w:t>
      </w:r>
    </w:p>
    <w:p>
      <w:pPr>
        <w:pStyle w:val="ListBullet"/>
      </w:pPr>
      <w:r>
        <w:t>- Input amount and source currency.</w:t>
      </w:r>
    </w:p>
    <w:p>
      <w:pPr>
        <w:pStyle w:val="ListBullet"/>
      </w:pPr>
      <w:r>
        <w:t>- Input target currency.</w:t>
      </w:r>
    </w:p>
    <w:p>
      <w:pPr>
        <w:pStyle w:val="ListBullet"/>
      </w:pPr>
      <w:r>
        <w:t>- Fetch real-time exchange rates using an API.</w:t>
      </w:r>
    </w:p>
    <w:p>
      <w:pPr>
        <w:pStyle w:val="ListBullet"/>
      </w:pPr>
      <w:r>
        <w:t>- Convert the amount and display the result.</w:t>
      </w:r>
    </w:p>
    <w:p>
      <w:pPr>
        <w:pStyle w:val="ListBullet"/>
      </w:pPr>
      <w:r>
        <w:t>- Optional: Add a graphical user interface using tkinter.</w:t>
      </w:r>
    </w:p>
    <w:p>
      <w:pPr>
        <w:pStyle w:val="Heading2"/>
      </w:pPr>
      <w:r>
        <w:t>Code Snippets</w:t>
      </w:r>
    </w:p>
    <w:p>
      <w:pPr>
        <w:pStyle w:val="ListNumber"/>
      </w:pPr>
      <w:r>
        <w:t>1. Fetch Exchange Rates:</w:t>
      </w:r>
    </w:p>
    <w:p>
      <w:r>
        <w:rPr>
          <w:rFonts w:ascii="Courier New" w:hAnsi="Courier New"/>
          <w:sz w:val="20"/>
        </w:rPr>
        <w:br/>
        <w:t>import requests</w:t>
        <w:br/>
        <w:br/>
        <w:t>def get_exchange_rate(source_currency, target_currency):</w:t>
        <w:br/>
        <w:t xml:space="preserve">    api_url = f"https://v6.exchangerate-api.com/v6/YOUR_API_KEY/latest/{source_currency}"</w:t>
        <w:br/>
        <w:t xml:space="preserve">    response = requests.get(api_url)</w:t>
        <w:br/>
        <w:t xml:space="preserve">    if response.status_code == 200:</w:t>
        <w:br/>
        <w:t xml:space="preserve">        rates = response.json()['conversion_rates']</w:t>
        <w:br/>
        <w:t xml:space="preserve">        return rates.get(target_currency)</w:t>
        <w:br/>
        <w:t xml:space="preserve">    else:</w:t>
        <w:br/>
        <w:t xml:space="preserve">        print("Error fetching exchange rates")</w:t>
        <w:br/>
        <w:t xml:space="preserve">        return None</w:t>
        <w:br/>
      </w:r>
    </w:p>
    <w:p>
      <w:pPr>
        <w:pStyle w:val="ListNumber"/>
      </w:pPr>
      <w:r>
        <w:t>2. Conversion Function:</w:t>
      </w:r>
    </w:p>
    <w:p>
      <w:r>
        <w:rPr>
          <w:rFonts w:ascii="Courier New" w:hAnsi="Courier New"/>
          <w:sz w:val="20"/>
        </w:rPr>
        <w:br/>
        <w:t>def convert_currency(amount, source_currency, target_currency):</w:t>
        <w:br/>
        <w:t xml:space="preserve">    rate = get_exchange_rate(source_currency, target_currency)</w:t>
        <w:br/>
        <w:t xml:space="preserve">    if rate:</w:t>
        <w:br/>
        <w:t xml:space="preserve">        return amount * rate</w:t>
        <w:br/>
        <w:t xml:space="preserve">    else:</w:t>
        <w:br/>
        <w:t xml:space="preserve">        return None</w:t>
        <w:br/>
      </w:r>
    </w:p>
    <w:p>
      <w:pPr>
        <w:pStyle w:val="ListNumber"/>
      </w:pPr>
      <w:r>
        <w:t>3. Command-Line Interface:</w:t>
      </w:r>
    </w:p>
    <w:p>
      <w:r>
        <w:rPr>
          <w:rFonts w:ascii="Courier New" w:hAnsi="Courier New"/>
          <w:sz w:val="20"/>
        </w:rPr>
        <w:br/>
        <w:t>def main():</w:t>
        <w:br/>
        <w:t xml:space="preserve">    print("Welcome to the Currency Converter!")</w:t>
        <w:br/>
        <w:t xml:space="preserve">    amount = float(input("Enter the amount: "))</w:t>
        <w:br/>
        <w:t xml:space="preserve">    source_currency = input("Enter the source currency (e.g., USD): ").upper()</w:t>
        <w:br/>
        <w:t xml:space="preserve">    target_currency = input("Enter the target currency (e.g., EUR): ").upper()</w:t>
        <w:br/>
        <w:t xml:space="preserve">    </w:t>
        <w:br/>
        <w:t xml:space="preserve">    converted_amount = convert_currency(amount, source_currency, target_currency)</w:t>
        <w:br/>
        <w:t xml:space="preserve">    </w:t>
        <w:br/>
        <w:t xml:space="preserve">    if converted_amount:</w:t>
        <w:br/>
        <w:t xml:space="preserve">        print(f"{amount} {source_currency} = {converted_amount:.2f} {target_currency}")</w:t>
        <w:br/>
        <w:t xml:space="preserve">    else:</w:t>
        <w:br/>
        <w:t xml:space="preserve">        print("Conversion failed. Please check the currency codes or try again.")</w:t>
        <w:br/>
        <w:t xml:space="preserve">    </w:t>
        <w:br/>
        <w:t>if __name__ == "__main__":</w:t>
        <w:br/>
        <w:t xml:space="preserve">    main()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